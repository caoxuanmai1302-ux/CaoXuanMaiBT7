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A9FF3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Họ và tên: Cao Xuân Mai</w:t>
      </w:r>
    </w:p>
    <w:p w14:paraId="69A1C2F7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MSSV: 1150070028</w:t>
      </w:r>
    </w:p>
    <w:p w14:paraId="435CBEDF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LAB 7: Service, Notification và BroadCast Receiver</w:t>
      </w:r>
    </w:p>
    <w:p w14:paraId="3B362F96">
      <w:pPr>
        <w:bidi w:val="0"/>
        <w:rPr>
          <w:rFonts w:hint="default"/>
        </w:rPr>
      </w:pPr>
      <w:r>
        <w:rPr>
          <w:rFonts w:hint="default"/>
        </w:rPr>
        <w:t>CÁC BƯỚC THỰC HIỆN</w:t>
      </w:r>
    </w:p>
    <w:p w14:paraId="589A900A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vi-VN"/>
        </w:rPr>
        <w:t xml:space="preserve">B1 </w:t>
      </w:r>
      <w:r>
        <w:rPr>
          <w:rFonts w:hint="default"/>
          <w:b/>
          <w:bCs/>
        </w:rPr>
        <w:t>Tạo Project &amp; Khai báo quyền/Thành phần</w:t>
      </w:r>
    </w:p>
    <w:p w14:paraId="4738B5F2">
      <w:pPr>
        <w:bidi w:val="0"/>
        <w:rPr>
          <w:rFonts w:hint="default"/>
        </w:rPr>
      </w:pPr>
      <w:r>
        <w:rPr>
          <w:rFonts w:hint="default"/>
        </w:rPr>
        <w:t>Mục tiêu: Khởi tạo project, thêm quyền INTERNET, khai báo Service &amp; Receiver.</w:t>
      </w:r>
    </w:p>
    <w:p w14:paraId="4024B5D5">
      <w:pPr>
        <w:bidi w:val="0"/>
        <w:rPr>
          <w:rFonts w:hint="default"/>
        </w:rPr>
      </w:pPr>
      <w:r>
        <w:rPr>
          <w:rFonts w:hint="default"/>
        </w:rPr>
        <w:t>Thao tác:</w:t>
      </w:r>
    </w:p>
    <w:p w14:paraId="583467CC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File → New → New Project → Empty Activity → đặt tên  → Finish.</w:t>
      </w:r>
    </w:p>
    <w:p w14:paraId="46E736AD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Mở AndroidManifest.xml → thêm INTERNET, khai báo Service và Receiver như dưới.</w:t>
      </w:r>
    </w:p>
    <w:p w14:paraId="651F1F93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Sync/Build để chắc không lỗi.</w:t>
      </w:r>
    </w:p>
    <w:p w14:paraId="606AC2A9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Mã nguồn – AndroidManifest.xml:</w:t>
      </w:r>
    </w:p>
    <w:p w14:paraId="5048CF01">
      <w:pPr>
        <w:pStyle w:val="4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manifest 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tools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="http://schemas.android.com/tools"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&lt;!-- Quyền --&gt;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uses-permission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="android.permission.INTERNET"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uses-permission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="android.permission.POST_NOTIFICATIONS"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uses-permission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="android.permission.FOREGROUND_SERVICE"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&lt;!-- Android 14+ nêu rõ loại foreground service cho tác vụ tải/đồng bộ --&gt;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uses-permission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="android.permission.FOREGROUND_SERVICE_DATA_SYNC"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application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:allowBackup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:dataExtractionRules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="@xml/data_extraction_rules"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:fullBackupContent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="@xml/backup_rules"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:icon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="@mipmap/ic_launcher"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:label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="@string/app_name"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:roundIcon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="@mipmap/ic_launcher_round"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:supportsRtl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:theme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="@style/Theme.CaoXuanMaiBT7"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=".MainActivity"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intent-filter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action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="android.intent.action.MAIN"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category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="android.intent.category.LAUNCHER"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intent-filter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&lt;/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&lt;!-- Foreground Download Service --&gt;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service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=".DownloadService"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:foregroundServiceType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="dataSync"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&lt;!-- Receiver nhận các action từ notification --&gt;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receiver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=".DownloadReceiver"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intent-filter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action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="com.example.app.ACTION_PAUSE"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action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="com.example.app.ACTION_RESUME"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action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="com.example.app.ACTION_CANCEL"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intent-filter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&lt;/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receiver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application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&lt;/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manifest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</w:p>
    <w:p w14:paraId="53BC10CB">
      <w:pPr>
        <w:bidi w:val="0"/>
        <w:rPr>
          <w:rFonts w:hint="default"/>
        </w:rPr>
      </w:pPr>
      <w:r>
        <w:rPr>
          <w:rFonts w:hint="default"/>
        </w:rPr>
        <w:t>Kết quả (ảnh chụp màn hình):</w:t>
      </w:r>
    </w:p>
    <w:p w14:paraId="4DBD0F3F">
      <w:pPr>
        <w:bidi w:val="0"/>
        <w:rPr>
          <w:rFonts w:hint="default"/>
        </w:rPr>
      </w:pPr>
      <w:r>
        <w:drawing>
          <wp:inline distT="0" distB="0" distL="114300" distR="114300">
            <wp:extent cx="5271135" cy="3849370"/>
            <wp:effectExtent l="0" t="0" r="12065" b="1143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DE57">
      <w:pPr>
        <w:bidi w:val="0"/>
        <w:rPr>
          <w:rFonts w:hint="default"/>
        </w:rPr>
      </w:pPr>
      <w:r>
        <w:rPr>
          <w:rFonts w:hint="default"/>
          <w:b/>
          <w:bCs/>
          <w:lang w:val="vi-VN"/>
        </w:rPr>
        <w:t>B2</w:t>
      </w:r>
      <w:r>
        <w:rPr>
          <w:rFonts w:hint="default"/>
          <w:b/>
          <w:bCs/>
        </w:rPr>
        <w:t xml:space="preserve"> Giao diện nhập URL &amp; nút tải (MainActivity)</w:t>
      </w:r>
    </w:p>
    <w:p w14:paraId="33AD11BE">
      <w:pPr>
        <w:bidi w:val="0"/>
        <w:rPr>
          <w:rFonts w:hint="default"/>
        </w:rPr>
      </w:pPr>
      <w:r>
        <w:rPr>
          <w:rFonts w:hint="default"/>
        </w:rPr>
        <w:t>Mục tiêu: Tạo UI để nhập URL và gọi Service.</w:t>
      </w:r>
    </w:p>
    <w:p w14:paraId="1C3C92E0">
      <w:pPr>
        <w:bidi w:val="0"/>
        <w:rPr>
          <w:rFonts w:hint="default"/>
        </w:rPr>
      </w:pPr>
      <w:r>
        <w:rPr>
          <w:rFonts w:hint="default"/>
        </w:rPr>
        <w:t>Thao tác:</w:t>
      </w:r>
    </w:p>
    <w:p w14:paraId="0BEB5065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Tạo layout res/layout/activity_main.xml: EditText + Button.</w:t>
      </w:r>
    </w:p>
    <w:p w14:paraId="331969FC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Viết MainActivity.java xử lý onClick → startService() với ACTION_START.</w:t>
      </w:r>
    </w:p>
    <w:p w14:paraId="1BAE2163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Run thử với URL hợp lệ.</w:t>
      </w:r>
    </w:p>
    <w:p w14:paraId="7D8129EE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Mã nguồn – res/layout/activity_main.xml:</w:t>
      </w:r>
    </w:p>
    <w:p w14:paraId="0934FD5C">
      <w:pPr>
        <w:pStyle w:val="4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LinearLayout 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:orientation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="vertical"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:padding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EditText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="@+id/edtUrl"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:hint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="Nhập URL (vd: https://speed.hetzner.de/100MB.bin)"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:inputType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="textUri"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="@+id/btnDownload"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="DOWNLOAD"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&gt;</w:t>
      </w:r>
    </w:p>
    <w:p w14:paraId="710C07DC">
      <w:pPr>
        <w:bidi w:val="0"/>
        <w:rPr>
          <w:rFonts w:hint="default"/>
        </w:rPr>
      </w:pPr>
      <w:r>
        <w:rPr>
          <w:rFonts w:hint="default"/>
        </w:rPr>
        <w:t>Mã nguồn – MainActivity.java:</w:t>
      </w:r>
    </w:p>
    <w:p w14:paraId="34139389">
      <w:pPr>
        <w:pStyle w:val="4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com.example.caoxuanmaibt7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android.Manifest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android.content.pm.PackageManager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android.os.Build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android.webkit.URLUtil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android.widget.Button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android.widget.EditText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android.widget.Toast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androidx.core.content.ContextCompat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EditText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edtUrl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btnDownload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t xml:space="preserve">@Override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Bundle savedInstanceState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.onCreate(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savedInstanceState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edtUrl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edtUrl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btnDownload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btnDownload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askPostNotificationsIfNeeded();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btnDownload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v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-&gt;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url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edtUrl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.getText().toString().trim();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.isEmpty())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"Nhập URL cần tải"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fileName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URLUtil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guessFileName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Intent i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Intent(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, DownloadService.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.setAction(DownloadService.ACTION_START);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.putExtra(DownloadService.EXTRA_URL,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.putExtra(DownloadService.EXTRA_FILE_NAME,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// Android 8+ dùng startForegroundService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ContextCompat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startForegroundService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makeText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"Bắt đầu tải: 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).show();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askPostNotificationsIfNeeded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SDK_INT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&gt;=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33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(checkSelfPermission(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Manifest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permission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POST_NOTIFICATIONS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!=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PackageManager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PERMISSION_GRANTED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requestPermissions(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String[]{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Manifest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permission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POST_NOTIFICATIONS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},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}</w:t>
      </w:r>
    </w:p>
    <w:p w14:paraId="6DC751D4">
      <w:pPr>
        <w:bidi w:val="0"/>
        <w:rPr>
          <w:rFonts w:hint="default"/>
        </w:rPr>
      </w:pPr>
      <w:r>
        <w:rPr>
          <w:rFonts w:hint="default"/>
        </w:rPr>
        <w:t>Kết quả:</w:t>
      </w:r>
    </w:p>
    <w:p w14:paraId="761C3A6D">
      <w:pPr>
        <w:bidi w:val="0"/>
        <w:rPr>
          <w:rFonts w:hint="default"/>
        </w:rPr>
      </w:pPr>
      <w:r>
        <w:drawing>
          <wp:inline distT="0" distB="0" distL="114300" distR="114300">
            <wp:extent cx="5268595" cy="3243580"/>
            <wp:effectExtent l="0" t="0" r="1905" b="762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CA2A">
      <w:pPr>
        <w:bidi w:val="0"/>
        <w:rPr>
          <w:rFonts w:hint="default"/>
        </w:rPr>
      </w:pPr>
      <w:r>
        <w:rPr>
          <w:rFonts w:hint="default"/>
          <w:b/>
          <w:bCs/>
          <w:lang w:val="vi-VN"/>
        </w:rPr>
        <w:t>B</w:t>
      </w:r>
      <w:r>
        <w:rPr>
          <w:rFonts w:hint="default"/>
          <w:b/>
          <w:bCs/>
        </w:rPr>
        <w:t>3. Tạo Notification tùy biến (RemoteViews) + tiện ích Channel</w:t>
      </w:r>
    </w:p>
    <w:p w14:paraId="1A371A8A">
      <w:pPr>
        <w:bidi w:val="0"/>
        <w:rPr>
          <w:rFonts w:hint="default"/>
        </w:rPr>
      </w:pPr>
      <w:r>
        <w:rPr>
          <w:rFonts w:hint="default"/>
        </w:rPr>
        <w:t>Mục tiêu: Hiển thị tiến độ &amp; nút Pause/Resume/Cancel.</w:t>
      </w:r>
    </w:p>
    <w:p w14:paraId="7881C00A">
      <w:pPr>
        <w:bidi w:val="0"/>
        <w:rPr>
          <w:rFonts w:hint="default"/>
        </w:rPr>
      </w:pPr>
      <w:r>
        <w:rPr>
          <w:rFonts w:hint="default"/>
        </w:rPr>
        <w:t>Thao tác:</w:t>
      </w:r>
    </w:p>
    <w:p w14:paraId="40357A28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Tạo res/layout/notification_download.xml.</w:t>
      </w:r>
    </w:p>
    <w:p w14:paraId="3CD08225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Viết NotificationUtils.java để tạo channel &amp; build notification.</w:t>
      </w:r>
    </w:p>
    <w:p w14:paraId="6B54FD34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Service gọi NotificationUtils.build() cập nhật tiến độ.</w:t>
      </w:r>
    </w:p>
    <w:p w14:paraId="36AB777F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Mã nguồn – res/layout/notification_download.xml:</w:t>
      </w:r>
    </w:p>
    <w:p w14:paraId="61270C1D">
      <w:pPr>
        <w:bidi w:val="0"/>
        <w:rPr>
          <w:rFonts w:hint="default"/>
        </w:rPr>
      </w:pPr>
    </w:p>
    <w:p w14:paraId="63F4EB53">
      <w:pPr>
        <w:bidi w:val="0"/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4D7B603C">
      <w:pPr>
        <w:bidi w:val="0"/>
        <w:rPr>
          <w:rFonts w:hint="default"/>
        </w:rPr>
      </w:pPr>
      <w:r>
        <w:rPr>
          <w:rFonts w:hint="default"/>
        </w:rPr>
        <w:t>&lt;RelativeLayout xmlns:android="http://schemas.android.com/apk/res/android"</w:t>
      </w:r>
    </w:p>
    <w:p w14:paraId="62BCD395">
      <w:pPr>
        <w:bidi w:val="0"/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 w14:paraId="6D187FE9">
      <w:pPr>
        <w:bidi w:val="0"/>
        <w:rPr>
          <w:rFonts w:hint="default"/>
        </w:rPr>
      </w:pPr>
      <w:r>
        <w:rPr>
          <w:rFonts w:hint="default"/>
        </w:rPr>
        <w:t xml:space="preserve">    android:layout_height="wrap_content"</w:t>
      </w:r>
    </w:p>
    <w:p w14:paraId="61BE6B06">
      <w:pPr>
        <w:bidi w:val="0"/>
        <w:rPr>
          <w:rFonts w:hint="default"/>
        </w:rPr>
      </w:pPr>
      <w:r>
        <w:rPr>
          <w:rFonts w:hint="default"/>
        </w:rPr>
        <w:t xml:space="preserve">    android:padding="12dp"&gt;</w:t>
      </w:r>
    </w:p>
    <w:p w14:paraId="3AA41109">
      <w:pPr>
        <w:bidi w:val="0"/>
        <w:rPr>
          <w:rFonts w:hint="default"/>
        </w:rPr>
      </w:pPr>
    </w:p>
    <w:p w14:paraId="799CFEC6">
      <w:pPr>
        <w:bidi w:val="0"/>
        <w:rPr>
          <w:rFonts w:hint="default"/>
        </w:rPr>
      </w:pPr>
      <w:r>
        <w:rPr>
          <w:rFonts w:hint="default"/>
        </w:rPr>
        <w:t xml:space="preserve">    &lt;TextView</w:t>
      </w:r>
    </w:p>
    <w:p w14:paraId="547E0826">
      <w:pPr>
        <w:bidi w:val="0"/>
        <w:rPr>
          <w:rFonts w:hint="default"/>
        </w:rPr>
      </w:pPr>
      <w:r>
        <w:rPr>
          <w:rFonts w:hint="default"/>
        </w:rPr>
        <w:t xml:space="preserve">        android:id="@+id/txtTitle"</w:t>
      </w:r>
    </w:p>
    <w:p w14:paraId="106FD8E6">
      <w:pPr>
        <w:bidi w:val="0"/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 w14:paraId="4F85206A">
      <w:pPr>
        <w:bidi w:val="0"/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 w14:paraId="0258D9CA">
      <w:pPr>
        <w:bidi w:val="0"/>
        <w:rPr>
          <w:rFonts w:hint="default"/>
        </w:rPr>
      </w:pPr>
      <w:r>
        <w:rPr>
          <w:rFonts w:hint="default"/>
        </w:rPr>
        <w:t xml:space="preserve">        android:text="Đang tải..."</w:t>
      </w:r>
    </w:p>
    <w:p w14:paraId="358E55F7">
      <w:pPr>
        <w:bidi w:val="0"/>
        <w:rPr>
          <w:rFonts w:hint="default"/>
        </w:rPr>
      </w:pPr>
      <w:r>
        <w:rPr>
          <w:rFonts w:hint="default"/>
        </w:rPr>
        <w:t xml:space="preserve">        android:textStyle="bold"</w:t>
      </w:r>
    </w:p>
    <w:p w14:paraId="65CF0A48">
      <w:pPr>
        <w:bidi w:val="0"/>
        <w:rPr>
          <w:rFonts w:hint="default"/>
        </w:rPr>
      </w:pPr>
      <w:r>
        <w:rPr>
          <w:rFonts w:hint="default"/>
        </w:rPr>
        <w:t xml:space="preserve">        android:textSize="14sp"/&gt;</w:t>
      </w:r>
    </w:p>
    <w:p w14:paraId="192A3C00">
      <w:pPr>
        <w:bidi w:val="0"/>
        <w:rPr>
          <w:rFonts w:hint="default"/>
        </w:rPr>
      </w:pPr>
    </w:p>
    <w:p w14:paraId="00EE6CA8">
      <w:pPr>
        <w:bidi w:val="0"/>
        <w:rPr>
          <w:rFonts w:hint="default"/>
        </w:rPr>
      </w:pPr>
      <w:r>
        <w:rPr>
          <w:rFonts w:hint="default"/>
        </w:rPr>
        <w:t xml:space="preserve">    &lt;ProgressBar</w:t>
      </w:r>
    </w:p>
    <w:p w14:paraId="6B00FBDD">
      <w:pPr>
        <w:bidi w:val="0"/>
        <w:rPr>
          <w:rFonts w:hint="default"/>
        </w:rPr>
      </w:pPr>
      <w:r>
        <w:rPr>
          <w:rFonts w:hint="default"/>
        </w:rPr>
        <w:t xml:space="preserve">        android:id="@+id/prog"</w:t>
      </w:r>
    </w:p>
    <w:p w14:paraId="19566F87">
      <w:pPr>
        <w:bidi w:val="0"/>
        <w:rPr>
          <w:rFonts w:hint="default"/>
        </w:rPr>
      </w:pPr>
      <w:r>
        <w:rPr>
          <w:rFonts w:hint="default"/>
        </w:rPr>
        <w:t xml:space="preserve">        style="?android:attr/progressBarStyleHorizontal"</w:t>
      </w:r>
    </w:p>
    <w:p w14:paraId="42AF7A79">
      <w:pPr>
        <w:bidi w:val="0"/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 w14:paraId="16D3BB40">
      <w:pPr>
        <w:bidi w:val="0"/>
        <w:rPr>
          <w:rFonts w:hint="default"/>
        </w:rPr>
      </w:pPr>
      <w:r>
        <w:rPr>
          <w:rFonts w:hint="default"/>
        </w:rPr>
        <w:t xml:space="preserve">        android:layout_height="8dp"</w:t>
      </w:r>
    </w:p>
    <w:p w14:paraId="2DDBB2FE">
      <w:pPr>
        <w:bidi w:val="0"/>
        <w:rPr>
          <w:rFonts w:hint="default"/>
        </w:rPr>
      </w:pPr>
      <w:r>
        <w:rPr>
          <w:rFonts w:hint="default"/>
        </w:rPr>
        <w:t xml:space="preserve">        android:layout_below="@id/txtTitle"</w:t>
      </w:r>
    </w:p>
    <w:p w14:paraId="4C8C0390">
      <w:pPr>
        <w:bidi w:val="0"/>
        <w:rPr>
          <w:rFonts w:hint="default"/>
        </w:rPr>
      </w:pPr>
      <w:r>
        <w:rPr>
          <w:rFonts w:hint="default"/>
        </w:rPr>
        <w:t xml:space="preserve">        android:layout_marginTop="8dp"</w:t>
      </w:r>
    </w:p>
    <w:p w14:paraId="6CDD94D1">
      <w:pPr>
        <w:bidi w:val="0"/>
        <w:rPr>
          <w:rFonts w:hint="default"/>
        </w:rPr>
      </w:pPr>
      <w:r>
        <w:rPr>
          <w:rFonts w:hint="default"/>
        </w:rPr>
        <w:t xml:space="preserve">        android:max="100"</w:t>
      </w:r>
    </w:p>
    <w:p w14:paraId="1E40207E">
      <w:pPr>
        <w:bidi w:val="0"/>
        <w:rPr>
          <w:rFonts w:hint="default"/>
        </w:rPr>
      </w:pPr>
      <w:r>
        <w:rPr>
          <w:rFonts w:hint="default"/>
        </w:rPr>
        <w:t xml:space="preserve">        android:progress="0"/&gt;</w:t>
      </w:r>
    </w:p>
    <w:p w14:paraId="5E3717E3">
      <w:pPr>
        <w:bidi w:val="0"/>
        <w:rPr>
          <w:rFonts w:hint="default"/>
        </w:rPr>
      </w:pPr>
    </w:p>
    <w:p w14:paraId="20A18DD2">
      <w:pPr>
        <w:bidi w:val="0"/>
        <w:rPr>
          <w:rFonts w:hint="default"/>
        </w:rPr>
      </w:pPr>
      <w:r>
        <w:rPr>
          <w:rFonts w:hint="default"/>
        </w:rPr>
        <w:t xml:space="preserve">    &lt;LinearLayout</w:t>
      </w:r>
    </w:p>
    <w:p w14:paraId="4C41849A">
      <w:pPr>
        <w:bidi w:val="0"/>
        <w:rPr>
          <w:rFonts w:hint="default"/>
        </w:rPr>
      </w:pPr>
      <w:r>
        <w:rPr>
          <w:rFonts w:hint="default"/>
        </w:rPr>
        <w:t xml:space="preserve">        android:id="@+id/actions"</w:t>
      </w:r>
    </w:p>
    <w:p w14:paraId="75288A03">
      <w:pPr>
        <w:bidi w:val="0"/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 w14:paraId="32AEA19D">
      <w:pPr>
        <w:bidi w:val="0"/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 w14:paraId="54761B1A">
      <w:pPr>
        <w:bidi w:val="0"/>
        <w:rPr>
          <w:rFonts w:hint="default"/>
        </w:rPr>
      </w:pPr>
      <w:r>
        <w:rPr>
          <w:rFonts w:hint="default"/>
        </w:rPr>
        <w:t xml:space="preserve">        android:layout_below="@id/prog"</w:t>
      </w:r>
    </w:p>
    <w:p w14:paraId="1B48D3C5">
      <w:pPr>
        <w:bidi w:val="0"/>
        <w:rPr>
          <w:rFonts w:hint="default"/>
        </w:rPr>
      </w:pPr>
      <w:r>
        <w:rPr>
          <w:rFonts w:hint="default"/>
        </w:rPr>
        <w:t xml:space="preserve">        android:layout_marginTop="8dp"</w:t>
      </w:r>
    </w:p>
    <w:p w14:paraId="019AFBAB">
      <w:pPr>
        <w:bidi w:val="0"/>
        <w:rPr>
          <w:rFonts w:hint="default"/>
        </w:rPr>
      </w:pPr>
      <w:r>
        <w:rPr>
          <w:rFonts w:hint="default"/>
        </w:rPr>
        <w:t xml:space="preserve">        android:orientation="horizontal"&gt;</w:t>
      </w:r>
    </w:p>
    <w:p w14:paraId="53058492">
      <w:pPr>
        <w:bidi w:val="0"/>
        <w:rPr>
          <w:rFonts w:hint="default"/>
        </w:rPr>
      </w:pPr>
    </w:p>
    <w:p w14:paraId="34023A05">
      <w:pPr>
        <w:bidi w:val="0"/>
        <w:rPr>
          <w:rFonts w:hint="default"/>
        </w:rPr>
      </w:pPr>
      <w:r>
        <w:rPr>
          <w:rFonts w:hint="default"/>
        </w:rPr>
        <w:t xml:space="preserve">        &lt;ImageButton</w:t>
      </w:r>
    </w:p>
    <w:p w14:paraId="0FA2B7B4">
      <w:pPr>
        <w:bidi w:val="0"/>
        <w:rPr>
          <w:rFonts w:hint="default"/>
        </w:rPr>
      </w:pPr>
      <w:r>
        <w:rPr>
          <w:rFonts w:hint="default"/>
        </w:rPr>
        <w:t xml:space="preserve">            android:id="@+id/btnPause"</w:t>
      </w:r>
    </w:p>
    <w:p w14:paraId="623812A7">
      <w:pPr>
        <w:bidi w:val="0"/>
        <w:rPr>
          <w:rFonts w:hint="default"/>
        </w:rPr>
      </w:pPr>
      <w:r>
        <w:rPr>
          <w:rFonts w:hint="default"/>
        </w:rPr>
        <w:t xml:space="preserve">            android:layout_width="36dp"</w:t>
      </w:r>
    </w:p>
    <w:p w14:paraId="65A117E8">
      <w:pPr>
        <w:bidi w:val="0"/>
        <w:rPr>
          <w:rFonts w:hint="default"/>
        </w:rPr>
      </w:pPr>
      <w:r>
        <w:rPr>
          <w:rFonts w:hint="default"/>
        </w:rPr>
        <w:t xml:space="preserve">            android:layout_height="36dp"</w:t>
      </w:r>
    </w:p>
    <w:p w14:paraId="764164EE">
      <w:pPr>
        <w:bidi w:val="0"/>
        <w:rPr>
          <w:rFonts w:hint="default"/>
        </w:rPr>
      </w:pPr>
      <w:r>
        <w:rPr>
          <w:rFonts w:hint="default"/>
        </w:rPr>
        <w:t xml:space="preserve">            android:contentDescription="Pause"</w:t>
      </w:r>
    </w:p>
    <w:p w14:paraId="7797D4C4">
      <w:pPr>
        <w:bidi w:val="0"/>
        <w:rPr>
          <w:rFonts w:hint="default"/>
        </w:rPr>
      </w:pPr>
      <w:r>
        <w:rPr>
          <w:rFonts w:hint="default"/>
        </w:rPr>
        <w:t xml:space="preserve">            android:src="@android:drawable/ic_media_pause"/&gt;</w:t>
      </w:r>
    </w:p>
    <w:p w14:paraId="64384404">
      <w:pPr>
        <w:bidi w:val="0"/>
        <w:rPr>
          <w:rFonts w:hint="default"/>
        </w:rPr>
      </w:pPr>
    </w:p>
    <w:p w14:paraId="254AFBC9">
      <w:pPr>
        <w:bidi w:val="0"/>
        <w:rPr>
          <w:rFonts w:hint="default"/>
        </w:rPr>
      </w:pPr>
      <w:r>
        <w:rPr>
          <w:rFonts w:hint="default"/>
        </w:rPr>
        <w:t xml:space="preserve">        &lt;ImageButton</w:t>
      </w:r>
    </w:p>
    <w:p w14:paraId="22F32B2A">
      <w:pPr>
        <w:bidi w:val="0"/>
        <w:rPr>
          <w:rFonts w:hint="default"/>
        </w:rPr>
      </w:pPr>
      <w:r>
        <w:rPr>
          <w:rFonts w:hint="default"/>
        </w:rPr>
        <w:t xml:space="preserve">            android:id="@+id/btnResume"</w:t>
      </w:r>
    </w:p>
    <w:p w14:paraId="3581D5E9">
      <w:pPr>
        <w:bidi w:val="0"/>
        <w:rPr>
          <w:rFonts w:hint="default"/>
        </w:rPr>
      </w:pPr>
      <w:r>
        <w:rPr>
          <w:rFonts w:hint="default"/>
        </w:rPr>
        <w:t xml:space="preserve">            android:layout_width="36dp"</w:t>
      </w:r>
    </w:p>
    <w:p w14:paraId="6AC6054E">
      <w:pPr>
        <w:bidi w:val="0"/>
        <w:rPr>
          <w:rFonts w:hint="default"/>
        </w:rPr>
      </w:pPr>
      <w:r>
        <w:rPr>
          <w:rFonts w:hint="default"/>
        </w:rPr>
        <w:t xml:space="preserve">            android:layout_height="36dp"</w:t>
      </w:r>
    </w:p>
    <w:p w14:paraId="56416E8D">
      <w:pPr>
        <w:bidi w:val="0"/>
        <w:rPr>
          <w:rFonts w:hint="default"/>
        </w:rPr>
      </w:pPr>
      <w:r>
        <w:rPr>
          <w:rFonts w:hint="default"/>
        </w:rPr>
        <w:t xml:space="preserve">            android:contentDescription="Resume"</w:t>
      </w:r>
    </w:p>
    <w:p w14:paraId="53778E60">
      <w:pPr>
        <w:bidi w:val="0"/>
        <w:rPr>
          <w:rFonts w:hint="default"/>
        </w:rPr>
      </w:pPr>
      <w:r>
        <w:rPr>
          <w:rFonts w:hint="default"/>
        </w:rPr>
        <w:t xml:space="preserve">            android:src="@android:drawable/ic_media_play"/&gt;</w:t>
      </w:r>
    </w:p>
    <w:p w14:paraId="7873BC72">
      <w:pPr>
        <w:bidi w:val="0"/>
        <w:rPr>
          <w:rFonts w:hint="default"/>
        </w:rPr>
      </w:pPr>
    </w:p>
    <w:p w14:paraId="00A7F879">
      <w:pPr>
        <w:bidi w:val="0"/>
        <w:rPr>
          <w:rFonts w:hint="default"/>
        </w:rPr>
      </w:pPr>
      <w:r>
        <w:rPr>
          <w:rFonts w:hint="default"/>
        </w:rPr>
        <w:t xml:space="preserve">        &lt;ImageButton</w:t>
      </w:r>
    </w:p>
    <w:p w14:paraId="33B86A60">
      <w:pPr>
        <w:bidi w:val="0"/>
        <w:rPr>
          <w:rFonts w:hint="default"/>
        </w:rPr>
      </w:pPr>
      <w:r>
        <w:rPr>
          <w:rFonts w:hint="default"/>
        </w:rPr>
        <w:t xml:space="preserve">            android:id="@+id/btnCancel"</w:t>
      </w:r>
    </w:p>
    <w:p w14:paraId="64DAD6EB">
      <w:pPr>
        <w:bidi w:val="0"/>
        <w:rPr>
          <w:rFonts w:hint="default"/>
        </w:rPr>
      </w:pPr>
      <w:r>
        <w:rPr>
          <w:rFonts w:hint="default"/>
        </w:rPr>
        <w:t xml:space="preserve">            android:layout_width="36dp"</w:t>
      </w:r>
    </w:p>
    <w:p w14:paraId="43358401">
      <w:pPr>
        <w:bidi w:val="0"/>
        <w:rPr>
          <w:rFonts w:hint="default"/>
        </w:rPr>
      </w:pPr>
      <w:r>
        <w:rPr>
          <w:rFonts w:hint="default"/>
        </w:rPr>
        <w:t xml:space="preserve">            android:layout_height="36dp"</w:t>
      </w:r>
    </w:p>
    <w:p w14:paraId="1842BAE3">
      <w:pPr>
        <w:bidi w:val="0"/>
        <w:rPr>
          <w:rFonts w:hint="default"/>
        </w:rPr>
      </w:pPr>
      <w:r>
        <w:rPr>
          <w:rFonts w:hint="default"/>
        </w:rPr>
        <w:t xml:space="preserve">            android:contentDescription="Cancel"</w:t>
      </w:r>
    </w:p>
    <w:p w14:paraId="6BE27008">
      <w:pPr>
        <w:bidi w:val="0"/>
        <w:rPr>
          <w:rFonts w:hint="default"/>
        </w:rPr>
      </w:pPr>
      <w:r>
        <w:rPr>
          <w:rFonts w:hint="default"/>
        </w:rPr>
        <w:t xml:space="preserve">            android:src="@android:drawable/ic_menu_close_clear_cancel"/&gt;</w:t>
      </w:r>
    </w:p>
    <w:p w14:paraId="23BFD94A">
      <w:pPr>
        <w:bidi w:val="0"/>
        <w:rPr>
          <w:rFonts w:hint="default"/>
        </w:rPr>
      </w:pPr>
      <w:r>
        <w:rPr>
          <w:rFonts w:hint="default"/>
        </w:rPr>
        <w:t xml:space="preserve">    &lt;/LinearLayout&gt;</w:t>
      </w:r>
    </w:p>
    <w:p w14:paraId="5601DB47">
      <w:pPr>
        <w:bidi w:val="0"/>
        <w:rPr>
          <w:rFonts w:hint="default"/>
        </w:rPr>
      </w:pPr>
      <w:r>
        <w:rPr>
          <w:rFonts w:hint="default"/>
        </w:rPr>
        <w:t>&lt;/RelativeLayout&gt;</w:t>
      </w:r>
    </w:p>
    <w:p w14:paraId="72E7D587">
      <w:pPr>
        <w:bidi w:val="0"/>
        <w:rPr>
          <w:rFonts w:hint="default"/>
        </w:rPr>
      </w:pPr>
      <w:r>
        <w:drawing>
          <wp:inline distT="0" distB="0" distL="114300" distR="114300">
            <wp:extent cx="5273675" cy="2928620"/>
            <wp:effectExtent l="0" t="0" r="9525" b="508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101B">
      <w:pPr>
        <w:bidi w:val="0"/>
        <w:rPr>
          <w:rFonts w:hint="default" w:ascii="Times New Roman" w:hAnsi="Times New Roman" w:cs="Times New Roman"/>
        </w:rPr>
      </w:pPr>
      <w:r>
        <w:rPr>
          <w:rFonts w:hint="default"/>
        </w:rPr>
        <w:t>Mã nguồn – NotificationUtils.java:</w:t>
      </w:r>
    </w:p>
    <w:p w14:paraId="6A045F87">
      <w:pPr>
        <w:pStyle w:val="47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</w:rPr>
      </w:pP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com.example.caoxuanmaibt7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android.app.Notification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android.app.NotificationChannel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android.app.NotificationManager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android.app.PendingIntent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android.content.Context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android.os.Build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android.widget.RemoteViews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androidx.core.app.NotificationCompat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NotificationUtils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CHANNEL_ID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"download_channel"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int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NOTIF_ID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1001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createChannel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Context 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VERSION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SDK_INT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&gt;=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VERSION_CODES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O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NotificationChannel ch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NotificationChannel(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CHANNEL_ID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"Downloads"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NotificationManager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IMPORTANCE_LOW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ch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.setDescription(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"Foreground download"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NotificationManager nm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.getSystemService(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NotificationManager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nm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!=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nm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.createNotificationChannel(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ch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Notification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Context 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String title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progress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boolean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indeterminate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RemoteViews rv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RemoteViews(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.getPackageName(),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.notification_download);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rv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.setTextViewText(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.txtTitle,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title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rv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.setProgressBar(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.prog,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progress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indeterminate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// PendingIntent cho 3 nút điều khiển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Intent pause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Intent(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"com.example.app.ACTION_PAUSE"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PendingIntent pPause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getBroadcast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pause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FLAG_UPDATE_CURRENT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FLAG_IMMUTABLE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rv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.setOnClickPendingIntent(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.btnPause,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pPause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Intent resume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Intent(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"com.example.app.ACTION_RESUME"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PendingIntent pResume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getBroadcast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resume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FLAG_UPDATE_CURRENT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FLAG_IMMUTABLE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rv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.setOnClickPendingIntent(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.btnResume,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pResume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Intent cancel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Intent(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"com.example.app.ACTION_CANCEL"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PendingIntent pCancel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getBroadcast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cancel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FLAG_UPDATE_CURRENT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|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PendingIntent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FLAG_IMMUTABLE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rv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.setOnClickPendingIntent(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.btnCancel,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pCancel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return new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NotificationCompat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ctx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CHANNEL_ID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.setSmallIcon(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drawable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stat_sys_download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.setCustomContentView(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rv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.setOngoing(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.setOnlyAlertOnce(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.setPriority(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NotificationCompat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PRIORITY_LOW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.build();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}</w:t>
      </w:r>
    </w:p>
    <w:p w14:paraId="5E3BA409">
      <w:pPr>
        <w:bidi w:val="0"/>
        <w:rPr>
          <w:rFonts w:hint="default"/>
        </w:rPr>
      </w:pPr>
      <w:r>
        <w:rPr>
          <w:rFonts w:hint="default"/>
        </w:rPr>
        <w:t>Kết quả:</w:t>
      </w:r>
    </w:p>
    <w:p w14:paraId="61E9FDD3">
      <w:pPr>
        <w:bidi w:val="0"/>
        <w:rPr>
          <w:rFonts w:hint="default"/>
        </w:rPr>
      </w:pPr>
    </w:p>
    <w:p w14:paraId="2705E845">
      <w:pPr>
        <w:bidi w:val="0"/>
        <w:rPr>
          <w:rFonts w:hint="default"/>
        </w:rPr>
      </w:pPr>
      <w:r>
        <w:rPr>
          <w:rFonts w:hint="default"/>
        </w:rPr>
        <w:t>Chèn ảnh notification với progress + 3 nút.</w:t>
      </w:r>
    </w:p>
    <w:p w14:paraId="6C7F9F67">
      <w:pPr>
        <w:bidi w:val="0"/>
        <w:rPr>
          <w:rFonts w:hint="default"/>
        </w:rPr>
      </w:pPr>
    </w:p>
    <w:p w14:paraId="1A5990C4">
      <w:pPr>
        <w:bidi w:val="0"/>
        <w:rPr>
          <w:rFonts w:hint="default"/>
        </w:rPr>
      </w:pPr>
      <w:r>
        <w:rPr>
          <w:rFonts w:hint="default"/>
          <w:b/>
          <w:bCs/>
          <w:lang w:val="vi-VN"/>
        </w:rPr>
        <w:t>B</w:t>
      </w:r>
      <w:r>
        <w:rPr>
          <w:rFonts w:hint="default"/>
          <w:b/>
          <w:bCs/>
        </w:rPr>
        <w:t>4. BroadcastReceiver cho Pause/Resume/Cancel</w:t>
      </w:r>
    </w:p>
    <w:p w14:paraId="2BBE1F61">
      <w:pPr>
        <w:bidi w:val="0"/>
        <w:rPr>
          <w:rFonts w:hint="default"/>
        </w:rPr>
      </w:pPr>
      <w:r>
        <w:rPr>
          <w:rFonts w:hint="default"/>
        </w:rPr>
        <w:t>Mục tiêu: Nhận sự kiện từ notification, chuyển tiếp action tới Service.</w:t>
      </w:r>
    </w:p>
    <w:p w14:paraId="24D9969C">
      <w:pPr>
        <w:bidi w:val="0"/>
        <w:rPr>
          <w:rFonts w:hint="default"/>
        </w:rPr>
      </w:pPr>
      <w:r>
        <w:rPr>
          <w:rFonts w:hint="default"/>
        </w:rPr>
        <w:t>Thao tác: Tạo lớp DownloadReceiver và onReceive() map action → startService().</w:t>
      </w:r>
    </w:p>
    <w:p w14:paraId="03A7DD16">
      <w:pPr>
        <w:bidi w:val="0"/>
        <w:rPr>
          <w:rFonts w:hint="default"/>
        </w:rPr>
      </w:pPr>
      <w:r>
        <w:rPr>
          <w:rFonts w:hint="default"/>
        </w:rPr>
        <w:t>Mã nguồn – DownloadReceiver.java:</w:t>
      </w:r>
    </w:p>
    <w:p w14:paraId="5C73631A">
      <w:pPr>
        <w:bidi w:val="0"/>
        <w:rPr>
          <w:rFonts w:hint="default"/>
        </w:rPr>
      </w:pPr>
    </w:p>
    <w:p w14:paraId="28318255">
      <w:pPr>
        <w:pStyle w:val="47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</w:rPr>
      </w:pP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com.example.caoxuanmaibt7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android.content.BroadcastReceiver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android.content.Context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DownloadReceiver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BroadcastReceiver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onReceive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Context context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 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action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.getAction();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Intent svc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Intent(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DownloadService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"com.example.app.ACTION_PAUSE"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.equals(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svc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.setAction(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DownloadService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ACTION_PAUSE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"com.example.app.ACTION_RESUME"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.equals(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svc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.setAction(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DownloadService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ACTION_RESUME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"com.example.app.ACTION_CANCEL"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.equals(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svc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.setAction(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DownloadService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ACTION_CANCEL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context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.startService(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svc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}</w:t>
      </w:r>
    </w:p>
    <w:p w14:paraId="32196838">
      <w:pPr>
        <w:bidi w:val="0"/>
        <w:rPr>
          <w:rFonts w:hint="default"/>
        </w:rPr>
      </w:pPr>
      <w:r>
        <w:rPr>
          <w:rFonts w:hint="default"/>
          <w:b/>
          <w:bCs/>
          <w:lang w:val="vi-VN"/>
        </w:rPr>
        <w:t>B</w:t>
      </w:r>
      <w:r>
        <w:rPr>
          <w:rFonts w:hint="default"/>
          <w:b/>
          <w:bCs/>
        </w:rPr>
        <w:t>.5. DownloadService (Foreground) – tải file + Pause/Resume/Cancel</w:t>
      </w:r>
    </w:p>
    <w:p w14:paraId="31EC90EB">
      <w:pPr>
        <w:bidi w:val="0"/>
        <w:rPr>
          <w:rFonts w:hint="default"/>
        </w:rPr>
      </w:pPr>
      <w:r>
        <w:rPr>
          <w:rFonts w:hint="default"/>
        </w:rPr>
        <w:t>Mục tiêu: Viết Service foreground tải file bằng HttpURLConnection, Range cho resume, cập nhật notifi</w:t>
      </w:r>
      <w:bookmarkStart w:id="0" w:name="_GoBack"/>
      <w:bookmarkEnd w:id="0"/>
      <w:r>
        <w:rPr>
          <w:rFonts w:hint="default"/>
        </w:rPr>
        <w:t>cation.</w:t>
      </w:r>
    </w:p>
    <w:p w14:paraId="6A4069BD">
      <w:pPr>
        <w:bidi w:val="0"/>
        <w:rPr>
          <w:rFonts w:hint="default"/>
        </w:rPr>
      </w:pPr>
      <w:r>
        <w:rPr>
          <w:rFonts w:hint="default"/>
        </w:rPr>
        <w:t>Thao tác:</w:t>
      </w:r>
    </w:p>
    <w:p w14:paraId="478D8699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Định nghĩa ACTION_START/PAUSE/RESUME/CANCEL.</w:t>
      </w:r>
    </w:p>
    <w:p w14:paraId="6BE68652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Dùng Thread + AtomicBoolean cho trạng thái.</w:t>
      </w:r>
    </w:p>
    <w:p w14:paraId="7F2F1C97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Lưu file vào getExternalFilesDir(Downloads).</w:t>
      </w:r>
    </w:p>
    <w:p w14:paraId="0061B008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Mã nguồn – DownloadService.java:</w:t>
      </w:r>
    </w:p>
    <w:p w14:paraId="2C2762AB">
      <w:pPr>
        <w:pStyle w:val="47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</w:rPr>
      </w:pP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com.example.caoxuanmaibt7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android.app.Notification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android.app.Service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android.content.Intent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android.os.Binder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android.os.IBinder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android.util.Log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androidx.annotation.</w:t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t>Nullable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java.io.BufferedInputStream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java.io.File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java.io.InputStream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java.io.RandomAccessFile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java.net.HttpURLConnection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java.net.URL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java.util.concurrent.atomic.AtomicBoolean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DownloadService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Service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ACTION_START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"ACTION_START"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ACTION_PAUSE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"ACTION_PAUSE"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ACTION_RESUME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"ACTION_RESUME"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ACTION_CANCEL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"ACTION_CANCEL"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EXTRA_URL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"EXTRA_URL"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static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EXTRA_FILE_NAME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"EXTRA_FILE_NAME"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AtomicBoolean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isPaused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AtomicBoolean(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final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AtomicBoolean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isCanceled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AtomicBoolean(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urlStr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File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outFile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long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long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totalBytes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-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Thread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worker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t xml:space="preserve">@Nullable @Override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IBinder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onBind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 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{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return 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Binder();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t xml:space="preserve">@Override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int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onStartCommand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 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flags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startId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intent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null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||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.getAction() ==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START_NOT_STICKY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action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.getAction();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switch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ACTION_START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urlStr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.getStringExtra(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EXTRA_URL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fileName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.getStringExtra(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EXTRA_FILE_NAME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isPaused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isCanceled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startForegroundFlow();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startDownload(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ACTION_RESUME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isPaused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startDownload(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ACTION_PAUSE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isPaused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ACTION_CANCEL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isCanceled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stopSelf();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START_NOT_STICKY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startForegroundFlow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NotificationUtils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createChannel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Notification 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NotificationUtils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"Đang tải: 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startForeground(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NotificationUtils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NOTIF_ID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);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// gọi sớm (≤5s)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updateNotification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progress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boolean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indeterminate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Notification 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NotificationUtils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build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"Đang tải: 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progress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indeterminate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startForeground(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NotificationUtils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NOTIF_ID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);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// cập nhật ổn định trên nhiều API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private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startDownload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boolean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resume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worker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!=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null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&amp;&amp;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worker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.isAlive())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worker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Thread(() -&gt;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// Thư mục internal storage: .../files/downloads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outFile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File dir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File(getFilesDir(),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"downloads"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dir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.exists())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dir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.mkdirs();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outFile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File(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dir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851691"/>
          <w:shd w:val="clear" w:fill="FFFFFF"/>
        </w:rPr>
        <w:t>resume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RandomAccessFile raf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RandomAccessFile(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outFile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"rw"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51691"/>
          <w:shd w:val="clear" w:fill="FFFFFF"/>
        </w:rPr>
        <w:t>resume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outFile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.length();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raf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.seek(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downloadedBytes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URL url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urlStr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HttpURLConnection conn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HttpURLConnection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.openConnection();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.setConnectTimeout(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15000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.setReadTimeout(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20000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.setRequestProperty(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"Range"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"bytes="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"-"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.connect();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code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.getResponseCode();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code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HttpURLConnection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 xml:space="preserve">HTTP_OK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||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code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HttpURLConnection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HTTP_PARTIAL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long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contentLen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.getContentLengthLong();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code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HttpURLConnection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HTTP_OK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totalBytes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contentLen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}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code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HttpURLConnection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hd w:val="clear" w:fill="FFFFFF"/>
        </w:rPr>
        <w:t>HTTP_PARTIAL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String cr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.getHeaderField(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"Content-Range"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); 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>// "bytes X-Y/TOTAL"</w:t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long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total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-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cr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!=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null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&amp;&amp;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.contains(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"/"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total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Long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parseLong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.substring(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.lastIndexOf(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'/'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+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));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Exception ignored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totalBytes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total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?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total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contentLen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InputStream in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BufferedInputStream(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conn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.getInputStream());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byte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buf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new byte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8192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long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lastUi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currentTimeMillis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len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.read(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buf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 != -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isCanceled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.get())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raf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outFile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.delete();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stopSelf();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isPaused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.get())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Thread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sleep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); }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InterruptedException ignored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raf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.write(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buf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long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currentTimeMillis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now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lastUi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500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progress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totalBytes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? 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)((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downloadedBytes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/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totalBytes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: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updateNotification(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progress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 xml:space="preserve">totalBytes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&lt;=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lastUi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now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raf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updateNotification(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stopForeground(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stopSelf();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}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stopForeground(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stopSelf();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Exception 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Log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"DownloadService"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"Lỗi: "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.getMessage(),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stopForeground(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stopSelf();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worker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.start();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hd w:val="clear" w:fill="FFFFFF"/>
        </w:rPr>
        <w:t xml:space="preserve">@Override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onDestroy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.onDestroy();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hd w:val="clear" w:fill="FFFFFF"/>
        </w:rPr>
        <w:t>isCanceled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.set(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}</w:t>
      </w:r>
    </w:p>
    <w:p w14:paraId="10F96954">
      <w:pPr>
        <w:bidi w:val="0"/>
        <w:rPr>
          <w:rFonts w:hint="default"/>
        </w:rPr>
      </w:pPr>
      <w:r>
        <w:rPr>
          <w:rFonts w:hint="default"/>
        </w:rPr>
        <w:t>Kết quả:</w:t>
      </w:r>
    </w:p>
    <w:p w14:paraId="3496E17F">
      <w:pPr>
        <w:bidi w:val="0"/>
        <w:rPr>
          <w:rFonts w:hint="default"/>
        </w:rPr>
      </w:pPr>
      <w:r>
        <w:rPr>
          <w:rFonts w:hint="default"/>
        </w:rPr>
        <w:t>Chèn ảnh notification đang chạy, lúc pause, lúc resume, lúc cancel.</w:t>
      </w:r>
    </w:p>
    <w:p w14:paraId="78A745CE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Liên kết &amp; Kiểm thử chức năng</w:t>
      </w:r>
    </w:p>
    <w:p w14:paraId="515FF886">
      <w:pPr>
        <w:bidi w:val="0"/>
        <w:rPr>
          <w:rFonts w:hint="default"/>
        </w:rPr>
      </w:pPr>
      <w:r>
        <w:rPr>
          <w:rFonts w:hint="default"/>
        </w:rPr>
        <w:t>Mục tiêu: Chạy thử toàn bộ flow.</w:t>
      </w:r>
    </w:p>
    <w:p w14:paraId="339C4A55">
      <w:pPr>
        <w:bidi w:val="0"/>
        <w:rPr>
          <w:rFonts w:hint="default"/>
        </w:rPr>
      </w:pPr>
      <w:r>
        <w:rPr>
          <w:rFonts w:hint="default"/>
        </w:rPr>
        <w:t>Thao tác kiểm thử:</w:t>
      </w:r>
    </w:p>
    <w:p w14:paraId="05223B70">
      <w:pPr>
        <w:bidi w:val="0"/>
        <w:rPr>
          <w:rFonts w:hint="default"/>
        </w:rPr>
      </w:pPr>
      <w:r>
        <w:rPr>
          <w:rFonts w:hint="default"/>
        </w:rPr>
        <w:t>Mở app → dán URL: https://speed.hetzner.de/100MB.bin (hoặc file khác).</w:t>
      </w:r>
    </w:p>
    <w:p w14:paraId="29193E74">
      <w:pPr>
        <w:bidi w:val="0"/>
        <w:rPr>
          <w:rFonts w:hint="default"/>
        </w:rPr>
      </w:pPr>
      <w:r>
        <w:rPr>
          <w:rFonts w:hint="default"/>
        </w:rPr>
        <w:t>Nhấn BẮT ĐẦU TẢI → notification hiển thị tiến độ.</w:t>
      </w:r>
    </w:p>
    <w:p w14:paraId="60414614">
      <w:pPr>
        <w:bidi w:val="0"/>
        <w:rPr>
          <w:rFonts w:hint="default"/>
        </w:rPr>
      </w:pPr>
      <w:r>
        <w:rPr>
          <w:rFonts w:hint="default"/>
        </w:rPr>
        <w:t>Thử Pause → Resume → Cancel.</w:t>
      </w:r>
    </w:p>
    <w:p w14:paraId="528B45E1">
      <w:pPr>
        <w:bidi w:val="0"/>
        <w:rPr>
          <w:rFonts w:hint="default"/>
        </w:rPr>
      </w:pPr>
      <w:r>
        <w:rPr>
          <w:rFonts w:hint="default"/>
        </w:rPr>
        <w:t>Kiểm tra file tại: Android/data/&lt;package&gt;/files/Download.</w:t>
      </w:r>
    </w:p>
    <w:p w14:paraId="1420EE42">
      <w:pPr>
        <w:bidi w:val="0"/>
        <w:rPr>
          <w:rFonts w:hint="default"/>
        </w:rPr>
      </w:pPr>
      <w:r>
        <w:rPr>
          <w:rFonts w:hint="default"/>
        </w:rPr>
        <w:t>Nếu lỗi, mở Logcat xem stacktrace của DownloadService.</w:t>
      </w:r>
    </w:p>
    <w:p w14:paraId="5171203F">
      <w:pPr>
        <w:bidi w:val="0"/>
        <w:rPr>
          <w:rFonts w:hint="default"/>
        </w:rPr>
      </w:pPr>
      <w:r>
        <w:rPr>
          <w:rFonts w:hint="default"/>
        </w:rPr>
        <w:t>Kết quả:</w:t>
      </w:r>
    </w:p>
    <w:p w14:paraId="65A6F17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646FD"/>
    <w:multiLevelType w:val="singleLevel"/>
    <w:tmpl w:val="D47646FD"/>
    <w:lvl w:ilvl="0" w:tentative="0">
      <w:start w:val="1"/>
      <w:numFmt w:val="bullet"/>
      <w:lvlText w:val="−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E12A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AF7E37"/>
    <w:rsid w:val="126805D2"/>
    <w:rsid w:val="16222B48"/>
    <w:rsid w:val="186C62EE"/>
    <w:rsid w:val="232F0997"/>
    <w:rsid w:val="35F90E07"/>
    <w:rsid w:val="37EA519B"/>
    <w:rsid w:val="3A4058B1"/>
    <w:rsid w:val="3A9E12A7"/>
    <w:rsid w:val="3EFA223A"/>
    <w:rsid w:val="4BCA7530"/>
    <w:rsid w:val="76D45C74"/>
    <w:rsid w:val="77334A1B"/>
    <w:rsid w:val="7C2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2025-10-16T03:42:00Z</dcterms:created>
  <dc:creator>Mai Cao Xuân</dc:creator>
  <cp:lastModifiedBy>Mai Cao Xuân</cp:lastModifiedBy>
  <dcterms:modified xsi:type="dcterms:W3CDTF">2025-10-16T04:15:27Z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70FBB019F151431FAEC1F6099FF3213F_11</vt:lpwstr>
  </property>
</Properties>
</file>